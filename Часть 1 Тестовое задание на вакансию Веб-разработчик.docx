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Тестовое задание на вакансию Веб-разработчик в компанию TravelLine</w:t>
      </w:r>
    </w:p>
    <w:p>
      <w:pPr>
        <w:rPr>
          <w:rFonts w:hint="default" w:ascii="Arial" w:hAnsi="Arial" w:eastAsia="Quattrocento Sans" w:cs="Arial"/>
          <w:sz w:val="28"/>
          <w:szCs w:val="28"/>
        </w:rPr>
      </w:pPr>
    </w:p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Задание</w:t>
      </w:r>
      <w:r>
        <w:rPr>
          <w:rFonts w:hint="default" w:ascii="Arial" w:hAnsi="Arial" w:eastAsia="Arial" w:cs="Arial"/>
          <w:sz w:val="28"/>
          <w:szCs w:val="28"/>
          <w:rtl w:val="0"/>
          <w:lang w:val="en-US"/>
        </w:rPr>
        <w:t xml:space="preserve"> </w:t>
      </w:r>
      <w:r>
        <w:rPr>
          <w:rFonts w:hint="default" w:ascii="Arial" w:hAnsi="Arial" w:eastAsia="Arial" w:cs="Arial"/>
          <w:sz w:val="28"/>
          <w:szCs w:val="28"/>
          <w:rtl w:val="0"/>
        </w:rPr>
        <w:t>состоит из 2 частей</w:t>
      </w:r>
    </w:p>
    <w:p>
      <w:pPr>
        <w:jc w:val="both"/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 xml:space="preserve">Задание было разработано, чтобы оценить уровень соискателя. Если вы не знаете ответов на некоторые вопросы, в этом нет ничего страшного. </w:t>
      </w:r>
    </w:p>
    <w:p>
      <w:pPr>
        <w:jc w:val="both"/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Часть 1 – это теоретические вопросы.</w:t>
      </w:r>
    </w:p>
    <w:p>
      <w:pPr>
        <w:jc w:val="both"/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Часть 2 – это практическое задание.</w:t>
      </w:r>
    </w:p>
    <w:p>
      <w:pPr>
        <w:rPr>
          <w:rFonts w:hint="default" w:ascii="Arial" w:hAnsi="Arial" w:eastAsia="Quattrocento Sans" w:cs="Arial"/>
          <w:sz w:val="28"/>
          <w:szCs w:val="28"/>
        </w:rPr>
      </w:pPr>
    </w:p>
    <w:p>
      <w:pPr>
        <w:rPr>
          <w:rFonts w:hint="default" w:ascii="Arial" w:hAnsi="Arial" w:eastAsia="Quattrocento Sans" w:cs="Arial"/>
          <w:color w:val="000000"/>
          <w:sz w:val="28"/>
          <w:szCs w:val="28"/>
          <w:highlight w:val="white"/>
        </w:rPr>
      </w:pPr>
      <w:r>
        <w:rPr>
          <w:rFonts w:hint="default" w:ascii="Arial" w:hAnsi="Arial" w:eastAsia="Arial" w:cs="Arial"/>
          <w:color w:val="000000"/>
          <w:sz w:val="28"/>
          <w:szCs w:val="28"/>
          <w:highlight w:val="white"/>
          <w:rtl w:val="0"/>
        </w:rPr>
        <w:t>Готовое задание</w:t>
      </w:r>
    </w:p>
    <w:p>
      <w:pPr>
        <w:jc w:val="both"/>
        <w:rPr>
          <w:rFonts w:hint="default" w:ascii="Arial" w:hAnsi="Arial" w:eastAsia="Quattrocento Sans" w:cs="Arial"/>
          <w:color w:val="000000"/>
          <w:sz w:val="28"/>
          <w:szCs w:val="28"/>
        </w:rPr>
      </w:pPr>
      <w:r>
        <w:rPr>
          <w:rFonts w:hint="default" w:ascii="Arial" w:hAnsi="Arial" w:eastAsia="Arial" w:cs="Arial"/>
          <w:color w:val="000000"/>
          <w:sz w:val="28"/>
          <w:szCs w:val="28"/>
          <w:rtl w:val="0"/>
        </w:rPr>
        <w:t xml:space="preserve">Выполненную задачу необходимо отправить в виде ссылки на файлообменник с zip-архивом на адрес </w:t>
      </w:r>
      <w:r>
        <w:rPr>
          <w:rFonts w:hint="default" w:ascii="Arial" w:hAnsi="Arial" w:cs="Arial"/>
          <w:sz w:val="28"/>
          <w:szCs w:val="28"/>
        </w:rPr>
        <w:fldChar w:fldCharType="begin"/>
      </w:r>
      <w:r>
        <w:rPr>
          <w:rFonts w:hint="default" w:ascii="Arial" w:hAnsi="Arial" w:cs="Arial"/>
          <w:sz w:val="28"/>
          <w:szCs w:val="28"/>
        </w:rPr>
        <w:instrText xml:space="preserve"> HYPERLINK "mailto:hrweb@travelline.ru" \h </w:instrText>
      </w:r>
      <w:r>
        <w:rPr>
          <w:rFonts w:hint="default" w:ascii="Arial" w:hAnsi="Arial" w:cs="Arial"/>
          <w:sz w:val="28"/>
          <w:szCs w:val="28"/>
        </w:rPr>
        <w:fldChar w:fldCharType="separate"/>
      </w:r>
      <w:r>
        <w:rPr>
          <w:rFonts w:hint="default" w:ascii="Arial" w:hAnsi="Arial" w:eastAsia="Quattrocento Sans" w:cs="Arial"/>
          <w:color w:val="1155CC"/>
          <w:sz w:val="28"/>
          <w:szCs w:val="28"/>
          <w:u w:val="single"/>
          <w:rtl w:val="0"/>
        </w:rPr>
        <w:t>hrweb@travelline.ru</w:t>
      </w:r>
      <w:r>
        <w:rPr>
          <w:rFonts w:hint="default" w:ascii="Arial" w:hAnsi="Arial" w:eastAsia="Quattrocento Sans" w:cs="Arial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Arial" w:hAnsi="Arial" w:eastAsia="Arial" w:cs="Arial"/>
          <w:color w:val="000000"/>
          <w:sz w:val="28"/>
          <w:szCs w:val="28"/>
          <w:rtl w:val="0"/>
        </w:rPr>
        <w:t>. После проверки заданий мы обязательно с вами свяжемся.</w:t>
      </w:r>
    </w:p>
    <w:p>
      <w:pPr>
        <w:rPr>
          <w:rFonts w:hint="default" w:ascii="Arial" w:hAnsi="Arial" w:eastAsia="Quattrocento Sans" w:cs="Arial"/>
          <w:color w:val="00000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br w:type="page"/>
      </w:r>
    </w:p>
    <w:p>
      <w:pPr>
        <w:rPr>
          <w:rFonts w:hint="default" w:ascii="Arial" w:hAnsi="Arial" w:eastAsia="Quattrocento Sans" w:cs="Arial"/>
          <w:sz w:val="28"/>
          <w:szCs w:val="28"/>
          <w:lang w:val="en-US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Часть 1</w:t>
      </w:r>
      <w:r>
        <w:rPr>
          <w:rFonts w:hint="default" w:ascii="Arial" w:hAnsi="Arial" w:eastAsia="Arial" w:cs="Arial"/>
          <w:sz w:val="28"/>
          <w:szCs w:val="28"/>
          <w:rtl w:val="0"/>
          <w:lang w:val="en-US"/>
        </w:rPr>
        <w:t xml:space="preserve"> (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"https://github.com/MariyaBV/test_TravelLine"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11"/>
          <w:rFonts w:hint="default" w:ascii="Arial" w:hAnsi="Arial" w:eastAsia="SimSun" w:cs="Arial"/>
          <w:sz w:val="28"/>
          <w:szCs w:val="28"/>
        </w:rPr>
        <w:t>https://github.com/MariyaBV/test_TravelLine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  <w:r>
        <w:rPr>
          <w:rFonts w:hint="default" w:ascii="Arial" w:hAnsi="Arial" w:eastAsia="SimSun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eastAsia="SimSun" w:cs="Arial"/>
          <w:sz w:val="28"/>
          <w:szCs w:val="28"/>
          <w:lang w:val="ru-RU"/>
        </w:rPr>
        <w:t xml:space="preserve">папка </w:t>
      </w:r>
      <w:r>
        <w:rPr>
          <w:rFonts w:hint="default" w:ascii="Arial" w:hAnsi="Arial" w:eastAsia="SimSun" w:cs="Arial"/>
          <w:sz w:val="28"/>
          <w:szCs w:val="28"/>
          <w:lang w:val="en-US"/>
        </w:rPr>
        <w:t>src</w:t>
      </w:r>
      <w:r>
        <w:rPr>
          <w:rFonts w:hint="default" w:ascii="Arial" w:hAnsi="Arial" w:eastAsia="Arial" w:cs="Arial"/>
          <w:sz w:val="28"/>
          <w:szCs w:val="28"/>
          <w:rtl w:val="0"/>
          <w:lang w:val="en-US"/>
        </w:rPr>
        <w:t>)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Расскажите, чем, на ваш взгляд, отличается хорошая верстка от плохой с точки зрения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1080" w:right="0" w:hanging="36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пользователя;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>Х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>орошая верстка: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ткрывается на любом девайсе - и верстка «не сползает», анимашки работают верно 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ткрывается в любом браузере, которыми на данный момент пользуются пользователи, при этом видимых различий сайтов в разных браузерах не должно быть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Кнопки,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swipe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работают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правильно, плавно, ничего не дергается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Удобство использования страницей (этот вопрос к дизайнеру больше)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1080" w:right="0" w:hanging="36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дизайнера;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lang w:val="ru-RU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lang w:val="ru-RU"/>
        </w:rPr>
        <w:t>Хорошая верстка: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cs="Arial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С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верстанная страница максимально похожа на дизайн. Поведение при наведении на кнопки, анимированные объекты нравится дизайнеру.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1080" w:right="0" w:hanging="36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верстальщика.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lang w:val="ru-RU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lang w:val="ru-RU"/>
        </w:rPr>
        <w:t>Хорошая верстка: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Кроссбраузерность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Адаптивность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Правильная структура сайта: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правильное разделение на: 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header, footer, sidebar, content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Верстка с помощью 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div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Использование современных технологий, фреймворков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Использовать сжатие картинок - если это уместно, иконки н/р 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svg</w:t>
      </w: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(также поздняя подгрузка картинок, чтобы стр быстрее открывалась)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leftChars="0" w:right="0" w:rightChars="0"/>
        <w:jc w:val="left"/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Выбор плагинов, которые хорошо работают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Используете ли вы какие-нибудь сборщики на платформе Node.js (gulp, webpack)?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Сборщик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gulp, webpack -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в тестовом задании впервые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Используете ли вы для написания стилей препроцессоры (Susy, Sass)?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Препроцессор 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sass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 процессе работы дизайнер прислал дизайн страницы на котором не показаны как должны выглядеть интерактивные элементы при наведении мыши. Ваши действия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?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Попрошу прислать поведение интерактивных элементов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. 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И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начну делать ту часть дизайна, где эти данные пока не нужны.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Клиент захотел другой дизайн и Вас просят внести изменения в работу, которую вы уже сделали и сделали хорошо. Ваши действия?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В зависимости от условий договора: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- Если дизайн был согласован, согласовать новый дизайн с уплатой всех рабочих часов.  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- Если в условиях договора не было оговорено, то попытаться договорится с клиентом оплатить потраченные часы на новый и ранее сделанный дизайн.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Какие ресурсы вы используете для развития в профессиональной сфере? Приведите несколько примеров. (или какие ресурсы вы использовали для выполнения работы?)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Видеоуроки на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youtube.com, 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"http://htmlbook.ru/"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11"/>
          <w:rFonts w:hint="default" w:ascii="Arial" w:hAnsi="Arial" w:eastAsia="SimSun" w:cs="Arial"/>
          <w:sz w:val="28"/>
          <w:szCs w:val="28"/>
        </w:rPr>
        <w:t>http://htmlbook.ru/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  <w:r>
        <w:rPr>
          <w:rFonts w:hint="default" w:ascii="Arial" w:hAnsi="Arial" w:eastAsia="SimSun" w:cs="Arial"/>
          <w:sz w:val="28"/>
          <w:szCs w:val="28"/>
          <w:lang w:val="en-US"/>
        </w:rPr>
        <w:t xml:space="preserve">, 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"https://bootstrap-4.ru/"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11"/>
          <w:rFonts w:hint="default" w:ascii="Arial" w:hAnsi="Arial" w:eastAsia="SimSun" w:cs="Arial"/>
          <w:sz w:val="28"/>
          <w:szCs w:val="28"/>
        </w:rPr>
        <w:t>https://bootstrap-4.ru/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  <w:r>
        <w:rPr>
          <w:rFonts w:hint="default" w:ascii="Arial" w:hAnsi="Arial" w:eastAsia="SimSun" w:cs="Arial"/>
          <w:sz w:val="28"/>
          <w:szCs w:val="28"/>
          <w:lang w:val="en-US"/>
        </w:rPr>
        <w:t xml:space="preserve">, </w:t>
      </w:r>
      <w:r>
        <w:rPr>
          <w:rFonts w:hint="default" w:ascii="Arial" w:hAnsi="Arial" w:eastAsia="SimSun" w:cs="Arial"/>
          <w:sz w:val="28"/>
          <w:szCs w:val="28"/>
          <w:lang w:val="ru-RU"/>
        </w:rPr>
        <w:t>различные форумы</w:t>
      </w:r>
      <w:r>
        <w:rPr>
          <w:rFonts w:hint="default" w:ascii="Arial" w:hAnsi="Arial" w:eastAsia="SimSun" w:cs="Arial"/>
          <w:sz w:val="28"/>
          <w:szCs w:val="28"/>
          <w:lang w:val="en-US"/>
        </w:rPr>
        <w:t xml:space="preserve">, 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"https://habr.com/ru/"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11"/>
          <w:rFonts w:hint="default" w:ascii="Arial" w:hAnsi="Arial" w:eastAsia="SimSun" w:cs="Arial"/>
          <w:sz w:val="28"/>
          <w:szCs w:val="28"/>
        </w:rPr>
        <w:t>https://habr.com/ru/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  <w:r>
        <w:rPr>
          <w:rFonts w:hint="default" w:ascii="Arial" w:hAnsi="Arial" w:eastAsia="SimSun" w:cs="Arial"/>
          <w:sz w:val="28"/>
          <w:szCs w:val="28"/>
          <w:lang w:val="en-US"/>
        </w:rPr>
        <w:t xml:space="preserve">, google.com, 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"https://www.npmjs.com/"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11"/>
          <w:rFonts w:hint="default" w:ascii="Arial" w:hAnsi="Arial" w:eastAsia="SimSun" w:cs="Arial"/>
          <w:sz w:val="28"/>
          <w:szCs w:val="28"/>
        </w:rPr>
        <w:t>https://www.npmjs.com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  <w:r>
        <w:rPr>
          <w:rFonts w:hint="default" w:ascii="Arial" w:hAnsi="Arial" w:eastAsia="SimSun" w:cs="Arial"/>
          <w:sz w:val="28"/>
          <w:szCs w:val="28"/>
          <w:lang w:val="en-US"/>
        </w:rPr>
        <w:t xml:space="preserve">, </w:t>
      </w:r>
      <w:r>
        <w:rPr>
          <w:rFonts w:hint="default" w:ascii="Arial" w:hAnsi="Arial" w:eastAsia="SimSun" w:cs="Arial"/>
          <w:sz w:val="28"/>
          <w:szCs w:val="28"/>
        </w:rPr>
        <w:fldChar w:fldCharType="begin"/>
      </w:r>
      <w:r>
        <w:rPr>
          <w:rFonts w:hint="default" w:ascii="Arial" w:hAnsi="Arial" w:eastAsia="SimSun" w:cs="Arial"/>
          <w:sz w:val="28"/>
          <w:szCs w:val="28"/>
        </w:rPr>
        <w:instrText xml:space="preserve"> HYPERLINK "https://github.com/" </w:instrText>
      </w:r>
      <w:r>
        <w:rPr>
          <w:rFonts w:hint="default" w:ascii="Arial" w:hAnsi="Arial" w:eastAsia="SimSun" w:cs="Arial"/>
          <w:sz w:val="28"/>
          <w:szCs w:val="28"/>
        </w:rPr>
        <w:fldChar w:fldCharType="separate"/>
      </w:r>
      <w:r>
        <w:rPr>
          <w:rStyle w:val="11"/>
          <w:rFonts w:hint="default" w:ascii="Arial" w:hAnsi="Arial" w:eastAsia="SimSun" w:cs="Arial"/>
          <w:sz w:val="28"/>
          <w:szCs w:val="28"/>
        </w:rPr>
        <w:t>https://github.com</w:t>
      </w:r>
      <w:r>
        <w:rPr>
          <w:rFonts w:hint="default" w:ascii="Arial" w:hAnsi="Arial" w:eastAsia="SimSun" w:cs="Arial"/>
          <w:sz w:val="28"/>
          <w:szCs w:val="2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Какое направление развития вам более близко: JS-программирование, HTML-CSS-верстка, или что-то еще?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HTML-CSS-верстка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,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JS.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Рассчитываю далее изучать программирование, ООП, паттерны и стать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Front-End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разработчиком.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Расскажите нам немного о себе.</w:t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Меня зовут Мария. Всю жизнь я живу в г. Йошкар-Оле. Училась в 3 школах, заканчивала физ-мат 28 школы, затем поступила и отучилась на физ-мате МарГу (математика). Работала офис-менеджером, экономистом, контент-менеджером, пробовала верстать страницы. Затем ушла в декрет на несколько лет. Поняла, что нужно развиваться. Пошла учиться на программиста в ИПС. В этом году заканчиваю 2 курс ИПС. Пока училась,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стажировалась месяц тестировщиком, поняла, что это не мое. Затем проходила дважды практику в 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ISpring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web-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разработчиком, многому научилась. Сейчас смотрю видеоуроки по работе на 1С-Битрикс, читаю книги по БД и программированию.</w:t>
      </w:r>
    </w:p>
    <w:p>
      <w:pPr>
        <w:rPr>
          <w:rFonts w:hint="default" w:ascii="Arial" w:hAnsi="Arial" w:eastAsia="Quattrocento Sans" w:cs="Arial"/>
          <w:color w:val="00000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br w:type="page"/>
      </w:r>
    </w:p>
    <w:p>
      <w:pPr>
        <w:spacing w:after="0" w:line="240" w:lineRule="auto"/>
        <w:rPr>
          <w:rFonts w:hint="default" w:ascii="Arial" w:hAnsi="Arial" w:eastAsia="Quattrocento Sans" w:cs="Arial"/>
          <w:color w:val="000000"/>
          <w:sz w:val="28"/>
          <w:szCs w:val="28"/>
        </w:rPr>
      </w:pPr>
      <w:r>
        <w:rPr>
          <w:rFonts w:hint="default" w:ascii="Arial" w:hAnsi="Arial" w:eastAsia="Arial" w:cs="Arial"/>
          <w:color w:val="000000"/>
          <w:sz w:val="28"/>
          <w:szCs w:val="28"/>
          <w:rtl w:val="0"/>
        </w:rPr>
        <w:t>Часть 2</w:t>
      </w:r>
    </w:p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ab/>
      </w:r>
      <w:r>
        <w:rPr>
          <w:rFonts w:hint="default" w:ascii="Arial" w:hAnsi="Arial" w:eastAsia="Arial" w:cs="Arial"/>
          <w:sz w:val="28"/>
          <w:szCs w:val="28"/>
          <w:rtl w:val="0"/>
        </w:rPr>
        <w:t xml:space="preserve">Практическое задание находится в архиве по следующему адресу: </w:t>
      </w:r>
      <w:r>
        <w:rPr>
          <w:rFonts w:hint="default" w:ascii="Arial" w:hAnsi="Arial" w:cs="Arial"/>
          <w:sz w:val="28"/>
          <w:szCs w:val="28"/>
        </w:rPr>
        <w:fldChar w:fldCharType="begin"/>
      </w:r>
      <w:r>
        <w:rPr>
          <w:rFonts w:hint="default" w:ascii="Arial" w:hAnsi="Arial" w:cs="Arial"/>
          <w:sz w:val="28"/>
          <w:szCs w:val="28"/>
        </w:rPr>
        <w:instrText xml:space="preserve"> HYPERLINK "https://github.com/tlweb/playbook/raw/master/task.7z" \h </w:instrText>
      </w:r>
      <w:r>
        <w:rPr>
          <w:rFonts w:hint="default" w:ascii="Arial" w:hAnsi="Arial" w:cs="Arial"/>
          <w:sz w:val="28"/>
          <w:szCs w:val="28"/>
        </w:rPr>
        <w:fldChar w:fldCharType="separate"/>
      </w:r>
      <w:r>
        <w:rPr>
          <w:rFonts w:hint="default" w:ascii="Arial" w:hAnsi="Arial" w:eastAsia="Quattrocento Sans" w:cs="Arial"/>
          <w:color w:val="0000FF"/>
          <w:sz w:val="28"/>
          <w:szCs w:val="28"/>
          <w:u w:val="single"/>
          <w:rtl w:val="0"/>
        </w:rPr>
        <w:t>https://github.com/tlweb/playbook/raw/master/task.7z</w:t>
      </w:r>
      <w:r>
        <w:rPr>
          <w:rFonts w:hint="default" w:ascii="Arial" w:hAnsi="Arial" w:eastAsia="Quattrocento Sans" w:cs="Arial"/>
          <w:color w:val="0000FF"/>
          <w:sz w:val="28"/>
          <w:szCs w:val="28"/>
          <w:u w:val="single"/>
          <w:rtl w:val="0"/>
        </w:rPr>
        <w:fldChar w:fldCharType="end"/>
      </w:r>
      <w:r>
        <w:rPr>
          <w:rFonts w:hint="default" w:ascii="Arial" w:hAnsi="Arial" w:eastAsia="Quattrocento Sans" w:cs="Arial"/>
          <w:sz w:val="28"/>
          <w:szCs w:val="28"/>
          <w:rtl w:val="0"/>
        </w:rPr>
        <w:t xml:space="preserve"> </w:t>
      </w:r>
    </w:p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Основные требования: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Браузеры: Chrome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+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, Firefox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+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, Safari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+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, IE11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+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, Opera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+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;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>Не использовать id, использовать только классы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;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>Использовать понятные имена классов.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>Не применять устаревших тегов. Пользоваться стандартами HTML5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>В html документе не должно содержаться стилей.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>Все, что можно делать без JavaScript, делать без него.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>Не обращаться к элементам по названию тега, делать обращение к классу.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Структура проекта: на ваше усмотрение;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Инструменты: любой сборщик на платформе Node.js, но можно и без него</w:t>
      </w:r>
    </w:p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br w:type="page"/>
      </w:r>
    </w:p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Задание</w:t>
      </w:r>
    </w:p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Сверстайте страницу, показанную на рисунке. Внешний вид должен полностью соответствовать макету, а поведение – описанию задачи. Макет находится в архиве.</w:t>
      </w:r>
    </w:p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Quattrocento Sans" w:cs="Arial"/>
          <w:sz w:val="28"/>
          <w:szCs w:val="28"/>
        </w:rPr>
        <w:drawing>
          <wp:inline distT="0" distB="0" distL="0" distR="0">
            <wp:extent cx="5940425" cy="33769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Quattrocento Sans" w:cs="Arial"/>
          <w:sz w:val="28"/>
          <w:szCs w:val="28"/>
        </w:rPr>
      </w:pPr>
      <w:r>
        <w:rPr>
          <w:rFonts w:hint="default" w:ascii="Arial" w:hAnsi="Arial" w:eastAsia="Arial" w:cs="Arial"/>
          <w:sz w:val="28"/>
          <w:szCs w:val="28"/>
          <w:rtl w:val="0"/>
        </w:rPr>
        <w:t>Задачи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Фон занимает всю площадь экрана, блок находится по центру вертикально и горизонтально.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+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 планшетах номера располагаются треугольником (991px)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+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, на телефонах друг под другом (767px).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+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Заголовок Номера и цены  - h1.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+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Мотиватор появляется только  при наведении. В начальном состоянии и в неактивном состоянии он отсутствует.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+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Каждый номер может быть выбран или недоступен для выбора. Выбор осуществляется нажатием на кнопку забронировать.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Можно выбрать несколько номеров. Как только номер выбран, он становится неактивным. Отмена выбора осуществляется нажатием на всю</w:t>
      </w:r>
      <w:r>
        <w:rPr>
          <w:rFonts w:hint="default" w:ascii="Arial" w:hAnsi="Arial" w:eastAsia="Arial" w:cs="Arial"/>
          <w:sz w:val="28"/>
          <w:szCs w:val="28"/>
          <w:rtl w:val="0"/>
        </w:rPr>
        <w:t xml:space="preserve"> карточку неактивного номера</w:t>
      </w:r>
      <w:r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hint="default" w:ascii="Arial" w:hAnsi="Arial" w:eastAsia="Quattrocento Sans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Состояние выбора применяется не сразу, а после того, как курсор ушел с номера после первоначального выбора. </w:t>
      </w:r>
    </w:p>
    <w:sectPr>
      <w:pgSz w:w="11906" w:h="16838"/>
      <w:pgMar w:top="1134" w:right="850" w:bottom="1134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08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0C63449"/>
    <w:rsid w:val="09895D19"/>
    <w:rsid w:val="0BA622D4"/>
    <w:rsid w:val="1272140C"/>
    <w:rsid w:val="22CE5E91"/>
    <w:rsid w:val="23B664FE"/>
    <w:rsid w:val="325A32F8"/>
    <w:rsid w:val="341E5A4B"/>
    <w:rsid w:val="479F5646"/>
    <w:rsid w:val="4AAC03C9"/>
    <w:rsid w:val="4BD331DC"/>
    <w:rsid w:val="5FAE45E5"/>
    <w:rsid w:val="66102A7F"/>
    <w:rsid w:val="75CE53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516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2019-05-17T14:27:00Z</dcterms:created>
  <dc:creator>Manya</dc:creator>
  <cp:lastModifiedBy>Manya</cp:lastModifiedBy>
  <dcterms:modified xsi:type="dcterms:W3CDTF">2019-05-23T16:03:16Z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